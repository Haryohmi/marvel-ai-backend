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Focus: Photosynthesis steps</w:t>
        <w:br/>
        <w:br/>
        <w:t>Content:</w:t>
        <w:br/>
        <w:t xml:space="preserve">Plants convert sunlight into energy.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